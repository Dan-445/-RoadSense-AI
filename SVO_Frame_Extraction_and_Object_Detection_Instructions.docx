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B8529" w14:textId="77777777" w:rsidR="00D53BE9" w:rsidRDefault="00000000">
      <w:pPr>
        <w:pStyle w:val="Heading1"/>
      </w:pPr>
      <w:r>
        <w:t>Instructions for Running the SVO Frame Extraction and Object Detection on Windows/Ubuntu</w:t>
      </w:r>
    </w:p>
    <w:p w14:paraId="3A70616B" w14:textId="77777777" w:rsidR="00D53BE9" w:rsidRDefault="00000000">
      <w:r>
        <w:t>The following instructions will guide you through setting up and running the frame extraction and YOLO-based object detection script on both Windows and Ubuntu. The script involves:</w:t>
      </w:r>
    </w:p>
    <w:p w14:paraId="04561274" w14:textId="77777777" w:rsidR="00D53BE9" w:rsidRDefault="00000000">
      <w:r>
        <w:t>1. Extracting frames from an SVO file using the ZED SDK.</w:t>
      </w:r>
    </w:p>
    <w:p w14:paraId="750E91AD" w14:textId="77777777" w:rsidR="00D53BE9" w:rsidRDefault="00000000">
      <w:r>
        <w:t>2. Running object detection using a YOLO model.</w:t>
      </w:r>
    </w:p>
    <w:p w14:paraId="4AF79A20" w14:textId="77777777" w:rsidR="00D53BE9" w:rsidRDefault="00000000">
      <w:r>
        <w:t>3. Saving the output as a video and CSV file.</w:t>
      </w:r>
    </w:p>
    <w:p w14:paraId="17E09645" w14:textId="77777777" w:rsidR="00D53BE9" w:rsidRDefault="00000000">
      <w:pPr>
        <w:pStyle w:val="Heading2"/>
      </w:pPr>
      <w:r>
        <w:t>Prerequisites</w:t>
      </w:r>
    </w:p>
    <w:p w14:paraId="1DF183F9" w14:textId="77777777" w:rsidR="00D53BE9" w:rsidRDefault="00000000">
      <w:r>
        <w:t>Before running the script, ensure you have the following software and libraries installed on your system:</w:t>
      </w:r>
    </w:p>
    <w:p w14:paraId="5560B60E" w14:textId="77777777" w:rsidR="00D53BE9" w:rsidRDefault="00000000">
      <w:r>
        <w:t>- Python (&gt;=3.6)</w:t>
      </w:r>
    </w:p>
    <w:p w14:paraId="7A3525AD" w14:textId="77777777" w:rsidR="00D53BE9" w:rsidRDefault="00000000">
      <w:r>
        <w:t>- ZED SDK (For SVO file handling)</w:t>
      </w:r>
    </w:p>
    <w:p w14:paraId="63F361F2" w14:textId="43B38208" w:rsidR="00D53BE9" w:rsidRDefault="00000000">
      <w:r>
        <w:t>- YOLOv8 (Depending on your model choice)</w:t>
      </w:r>
    </w:p>
    <w:p w14:paraId="0B0163BF" w14:textId="77777777" w:rsidR="00D53BE9" w:rsidRDefault="00000000">
      <w:r>
        <w:t>- OpenCV (for image and video processing)</w:t>
      </w:r>
    </w:p>
    <w:p w14:paraId="4F5C6044" w14:textId="77777777" w:rsidR="00D53BE9" w:rsidRDefault="00000000">
      <w:r>
        <w:t>- Ultralytics YOLO library (ultralytics)</w:t>
      </w:r>
    </w:p>
    <w:p w14:paraId="25E5EE4A" w14:textId="77777777" w:rsidR="00D53BE9" w:rsidRDefault="00000000">
      <w:r>
        <w:t>- PIL (Pillow) (for image manipulation)</w:t>
      </w:r>
    </w:p>
    <w:p w14:paraId="00F361B5" w14:textId="77777777" w:rsidR="00D53BE9" w:rsidRDefault="00000000">
      <w:r>
        <w:t>- NumPy and SciPy (for mathematical operations)</w:t>
      </w:r>
    </w:p>
    <w:p w14:paraId="13F8018C" w14:textId="77777777" w:rsidR="00D53BE9" w:rsidRDefault="00000000">
      <w:r>
        <w:t>- PyTorch (for YOLO model inference)</w:t>
      </w:r>
    </w:p>
    <w:p w14:paraId="2C601275" w14:textId="77777777" w:rsidR="00D53BE9" w:rsidRDefault="00000000">
      <w:r>
        <w:t>- pyzed (for ZED SDK integration)</w:t>
      </w:r>
    </w:p>
    <w:p w14:paraId="7CB0D320" w14:textId="77777777" w:rsidR="00D53BE9" w:rsidRDefault="00000000">
      <w:pPr>
        <w:pStyle w:val="Heading2"/>
      </w:pPr>
      <w:r>
        <w:t>Step-by-Step Setup and Execution Guide</w:t>
      </w:r>
    </w:p>
    <w:p w14:paraId="26A07929" w14:textId="77777777" w:rsidR="00D53BE9" w:rsidRDefault="00000000">
      <w:pPr>
        <w:pStyle w:val="Heading3"/>
      </w:pPr>
      <w:r>
        <w:t>1. Install Python and Create a Virtual Environment</w:t>
      </w:r>
    </w:p>
    <w:p w14:paraId="7554E5CB" w14:textId="77777777" w:rsidR="00D53BE9" w:rsidRDefault="00000000">
      <w:r>
        <w:t>Download and install Python (version 3.6 or later).</w:t>
      </w:r>
    </w:p>
    <w:p w14:paraId="55009D06" w14:textId="77777777" w:rsidR="00D53BE9" w:rsidRDefault="00000000">
      <w:r>
        <w:t>Open your command prompt (Windows) or terminal (Ubuntu) and create a virtual environment:</w:t>
      </w:r>
    </w:p>
    <w:p w14:paraId="1394C7D3" w14:textId="77777777" w:rsidR="00D53BE9" w:rsidRDefault="00000000">
      <w:r>
        <w:t>python -m venv yolo_env</w:t>
      </w:r>
    </w:p>
    <w:p w14:paraId="4DC2988F" w14:textId="77777777" w:rsidR="00D53BE9" w:rsidRDefault="00000000">
      <w:r>
        <w:t>Activate the virtual environment:</w:t>
      </w:r>
    </w:p>
    <w:p w14:paraId="3D63748D" w14:textId="77777777" w:rsidR="00D53BE9" w:rsidRDefault="00000000">
      <w:r>
        <w:t>Windows: yolo_env\Scripts\activate</w:t>
      </w:r>
    </w:p>
    <w:p w14:paraId="2B7B0D75" w14:textId="77777777" w:rsidR="00D53BE9" w:rsidRDefault="00000000">
      <w:r>
        <w:lastRenderedPageBreak/>
        <w:t>Ubuntu: source yolo_env/bin/activate</w:t>
      </w:r>
    </w:p>
    <w:p w14:paraId="2ABFF8E1" w14:textId="77777777" w:rsidR="00D53BE9" w:rsidRDefault="00000000">
      <w:pPr>
        <w:pStyle w:val="Heading3"/>
      </w:pPr>
      <w:r>
        <w:t>2. Install Required Libraries</w:t>
      </w:r>
    </w:p>
    <w:p w14:paraId="21BB8C22" w14:textId="77777777" w:rsidR="00D53BE9" w:rsidRDefault="00000000">
      <w:r>
        <w:t>Install the necessary Python libraries using the following command:</w:t>
      </w:r>
    </w:p>
    <w:p w14:paraId="32FBB743" w14:textId="77777777" w:rsidR="00D53BE9" w:rsidRDefault="00000000">
      <w:r>
        <w:t>pip install ultralytics opencv-python pillow torch numpy scipy</w:t>
      </w:r>
    </w:p>
    <w:p w14:paraId="7DB2670B" w14:textId="77777777" w:rsidR="00D53BE9" w:rsidRDefault="00000000">
      <w:pPr>
        <w:pStyle w:val="Heading3"/>
      </w:pPr>
      <w:r>
        <w:t>3. Install ZED SDK and pyzed Library</w:t>
      </w:r>
    </w:p>
    <w:p w14:paraId="40280BCE" w14:textId="77777777" w:rsidR="00D53BE9" w:rsidRDefault="00000000">
      <w:r>
        <w:t>The ZED SDK is required to handle SVO file extraction. Follow these steps to install it:</w:t>
      </w:r>
    </w:p>
    <w:p w14:paraId="5B59AC96" w14:textId="77777777" w:rsidR="00D53BE9" w:rsidRDefault="00000000">
      <w:r>
        <w:t>1. Install ZED SDK:</w:t>
      </w:r>
    </w:p>
    <w:p w14:paraId="1A3ECCAA" w14:textId="77777777" w:rsidR="00D53BE9" w:rsidRDefault="00000000">
      <w:r>
        <w:t xml:space="preserve">   - Download the ZED SDK installer from the ZED SDK Downloads page.</w:t>
      </w:r>
    </w:p>
    <w:p w14:paraId="763E44E2" w14:textId="77777777" w:rsidR="00D53BE9" w:rsidRDefault="00000000">
      <w:r>
        <w:t xml:space="preserve">   - Follow the instructions to install it on your system.</w:t>
      </w:r>
    </w:p>
    <w:p w14:paraId="4DE59BF8" w14:textId="77777777" w:rsidR="00D53BE9" w:rsidRDefault="00000000">
      <w:r>
        <w:t>2. Install the pyzed Python API:</w:t>
      </w:r>
    </w:p>
    <w:p w14:paraId="7C9D5B52" w14:textId="77777777" w:rsidR="00D53BE9" w:rsidRDefault="00000000">
      <w:r>
        <w:t xml:space="preserve">   - After installing the ZED SDK, use pip to install the pyzed package: pip install pyzed</w:t>
      </w:r>
    </w:p>
    <w:p w14:paraId="3BC55E03" w14:textId="77777777" w:rsidR="00D53BE9" w:rsidRDefault="00000000">
      <w:pPr>
        <w:pStyle w:val="Heading3"/>
      </w:pPr>
      <w:r>
        <w:t>4. Prepare the Script and Model</w:t>
      </w:r>
    </w:p>
    <w:p w14:paraId="1DB4716F" w14:textId="77777777" w:rsidR="00D53BE9" w:rsidRDefault="00000000">
      <w:r>
        <w:t>Create a new Python file (e.g., svo_yolo_processing.py) and copy the complete script provided above into the file.</w:t>
      </w:r>
    </w:p>
    <w:p w14:paraId="2E7068B8" w14:textId="77777777" w:rsidR="00D53BE9" w:rsidRDefault="00000000">
      <w:r>
        <w:t>Place your YOLO model file (Fine_tune.pt) in the same directory as your script or provide the correct path in the MODEL_PATH variable in the script.</w:t>
      </w:r>
    </w:p>
    <w:p w14:paraId="296E39EE" w14:textId="77777777" w:rsidR="00D53BE9" w:rsidRDefault="00000000">
      <w:pPr>
        <w:pStyle w:val="Heading3"/>
      </w:pPr>
      <w:r>
        <w:t>5. Prepare Your SVO File</w:t>
      </w:r>
    </w:p>
    <w:p w14:paraId="04B12632" w14:textId="77777777" w:rsidR="00D53BE9" w:rsidRDefault="00000000">
      <w:r>
        <w:t>Place your SVO file (e.g., example.svo) in the same directory as your script or provide the correct path in the SVO_FILE_PATH variable in the script.</w:t>
      </w:r>
    </w:p>
    <w:p w14:paraId="1B1311A0" w14:textId="77777777" w:rsidR="00D53BE9" w:rsidRDefault="00000000">
      <w:pPr>
        <w:pStyle w:val="Heading3"/>
      </w:pPr>
      <w:r>
        <w:t>6. Run the Script</w:t>
      </w:r>
    </w:p>
    <w:p w14:paraId="4597E936" w14:textId="77777777" w:rsidR="00D53BE9" w:rsidRDefault="00000000">
      <w:r>
        <w:t>To run the script, use the following command:</w:t>
      </w:r>
    </w:p>
    <w:p w14:paraId="6FDA9E65" w14:textId="77777777" w:rsidR="00D53BE9" w:rsidRDefault="00000000">
      <w:r>
        <w:t>python svo_yolo_processing.py</w:t>
      </w:r>
    </w:p>
    <w:p w14:paraId="30FB8A78" w14:textId="77777777" w:rsidR="00D53BE9" w:rsidRDefault="00000000">
      <w:r>
        <w:t>The script will:</w:t>
      </w:r>
    </w:p>
    <w:p w14:paraId="3CFBE826" w14:textId="77777777" w:rsidR="00D53BE9" w:rsidRDefault="00000000">
      <w:r>
        <w:t>1. Extract frames from the SVO file and save them in the extracted_frames directory.</w:t>
      </w:r>
    </w:p>
    <w:p w14:paraId="2705C961" w14:textId="77777777" w:rsidR="00D53BE9" w:rsidRDefault="00000000">
      <w:r>
        <w:t>2. Perform object detection on the extracted frames using the YOLO model.</w:t>
      </w:r>
    </w:p>
    <w:p w14:paraId="240B6455" w14:textId="77777777" w:rsidR="00D53BE9" w:rsidRDefault="00000000">
      <w:r>
        <w:t>3. Save the output video and CSV file in the specified output directories.</w:t>
      </w:r>
    </w:p>
    <w:p w14:paraId="6414DF67" w14:textId="77777777" w:rsidR="00D53BE9" w:rsidRDefault="00000000">
      <w:pPr>
        <w:pStyle w:val="Heading2"/>
      </w:pPr>
      <w:r>
        <w:t>Troubleshooting and Additional Tips</w:t>
      </w:r>
    </w:p>
    <w:p w14:paraId="0FCB5A0C" w14:textId="77777777" w:rsidR="00D53BE9" w:rsidRDefault="00000000">
      <w:r>
        <w:t>1. ZED SDK and Python Integration Issues:</w:t>
      </w:r>
    </w:p>
    <w:p w14:paraId="074A39DB" w14:textId="77777777" w:rsidR="00D53BE9" w:rsidRDefault="00000000">
      <w:r>
        <w:t xml:space="preserve">   - Ensure that the ZED SDK is properly installed and the pyzed library is configured correctly. If you encounter issues, try reinstalling the SDK and the pyzed library.</w:t>
      </w:r>
    </w:p>
    <w:p w14:paraId="459A4293" w14:textId="77777777" w:rsidR="00D53BE9" w:rsidRDefault="00000000">
      <w:r>
        <w:lastRenderedPageBreak/>
        <w:t>2. YOLO Model Compatibility:</w:t>
      </w:r>
    </w:p>
    <w:p w14:paraId="49F8EE33" w14:textId="77777777" w:rsidR="00D53BE9" w:rsidRDefault="00000000">
      <w:r>
        <w:t xml:space="preserve">   - Ensure that your YOLO model file (Fine_tune.pt) is compatible with the ultralytics library and PyTorch version you have installed. If you encounter compatibility issues, consider downloading a compatible version of the YOLO model.</w:t>
      </w:r>
    </w:p>
    <w:p w14:paraId="6DD6EA79" w14:textId="77777777" w:rsidR="00D53BE9" w:rsidRDefault="00000000">
      <w:r>
        <w:t>3. Setting Up Environment Variables for ZED SDK (Ubuntu only):</w:t>
      </w:r>
    </w:p>
    <w:p w14:paraId="68EE1CE4" w14:textId="77777777" w:rsidR="00D53BE9" w:rsidRDefault="00000000">
      <w:r>
        <w:t xml:space="preserve">   - After installing the ZED SDK on Ubuntu, you may need to set up environment variables:</w:t>
      </w:r>
    </w:p>
    <w:p w14:paraId="11D73744" w14:textId="77777777" w:rsidR="00D53BE9" w:rsidRDefault="00000000">
      <w:r>
        <w:t xml:space="preserve">     export ZED_SDK_ROOT='/usr/local/zed'</w:t>
      </w:r>
    </w:p>
    <w:p w14:paraId="086FD66A" w14:textId="77777777" w:rsidR="00D53BE9" w:rsidRDefault="00000000">
      <w:r>
        <w:t xml:space="preserve">     export PYTHONPATH=$PYTHONPATH:$ZED_SDK_ROOT/pyzed/</w:t>
      </w:r>
    </w:p>
    <w:p w14:paraId="45816884" w14:textId="77777777" w:rsidR="00D53BE9" w:rsidRDefault="00000000">
      <w:r>
        <w:t xml:space="preserve">     export LD_LIBRARY_PATH=$LD_LIBRARY_PATH:$ZED_SDK_ROOT/lib/</w:t>
      </w:r>
    </w:p>
    <w:p w14:paraId="109358C9" w14:textId="77777777" w:rsidR="00D53BE9" w:rsidRDefault="00000000">
      <w:r>
        <w:t>4. Check for Frame Extraction:</w:t>
      </w:r>
    </w:p>
    <w:p w14:paraId="7FC1DFC5" w14:textId="77777777" w:rsidR="00D53BE9" w:rsidRDefault="00000000">
      <w:r>
        <w:t xml:space="preserve">   - After running the script, check the extracted_frames directory to verify if frames were successfully extracted from the SVO file.</w:t>
      </w:r>
    </w:p>
    <w:p w14:paraId="4BB29714" w14:textId="77777777" w:rsidR="00D53BE9" w:rsidRDefault="00000000">
      <w:r>
        <w:t>5. Running in GPU Mode:</w:t>
      </w:r>
    </w:p>
    <w:p w14:paraId="1D5AC6B0" w14:textId="77777777" w:rsidR="00D53BE9" w:rsidRDefault="00000000">
      <w:r>
        <w:t xml:space="preserve">   - Ensure that your system has a compatible NVIDIA GPU and CUDA drivers installed to leverage GPU acceleration for object detection.</w:t>
      </w:r>
    </w:p>
    <w:p w14:paraId="3E852168" w14:textId="77777777" w:rsidR="00D53BE9" w:rsidRDefault="00000000">
      <w:pPr>
        <w:pStyle w:val="Heading2"/>
      </w:pPr>
      <w:r>
        <w:t>File and Directory Structure</w:t>
      </w:r>
    </w:p>
    <w:p w14:paraId="145F79F6" w14:textId="77777777" w:rsidR="00D53BE9" w:rsidRDefault="00000000">
      <w:r>
        <w:t>Ensure your project directory is structured as follows:</w:t>
      </w:r>
    </w:p>
    <w:p w14:paraId="2DD68A6A" w14:textId="77777777" w:rsidR="00D53BE9" w:rsidRDefault="00000000">
      <w:r>
        <w:t>project_directory/</w:t>
      </w:r>
    </w:p>
    <w:p w14:paraId="1A88D941" w14:textId="77777777" w:rsidR="00D53BE9" w:rsidRDefault="00000000">
      <w:r>
        <w:t>|</w:t>
      </w:r>
    </w:p>
    <w:p w14:paraId="0F0356CD" w14:textId="77777777" w:rsidR="00D53BE9" w:rsidRDefault="00000000">
      <w:r>
        <w:t>├── Fine_tune.pt              # Your YOLO model file</w:t>
      </w:r>
    </w:p>
    <w:p w14:paraId="0E25B531" w14:textId="77777777" w:rsidR="00D53BE9" w:rsidRDefault="00000000">
      <w:r>
        <w:t>├── example.svo               # Your SVO file</w:t>
      </w:r>
    </w:p>
    <w:p w14:paraId="57A4CD8D" w14:textId="77777777" w:rsidR="00D53BE9" w:rsidRDefault="00000000">
      <w:r>
        <w:t>├── svo_yolo_processing.py    # The main script</w:t>
      </w:r>
    </w:p>
    <w:p w14:paraId="686E6F44" w14:textId="77777777" w:rsidR="00D53BE9" w:rsidRDefault="00000000">
      <w:r>
        <w:t>├── extracted_frames/         # Directory for extracted frames (auto-created by the script)</w:t>
      </w:r>
    </w:p>
    <w:p w14:paraId="6FAF63C2" w14:textId="77777777" w:rsidR="00D53BE9" w:rsidRDefault="00000000">
      <w:r>
        <w:t>├── output/</w:t>
      </w:r>
    </w:p>
    <w:p w14:paraId="3693046F" w14:textId="77777777" w:rsidR="00D53BE9" w:rsidRDefault="00000000">
      <w:r>
        <w:t>│   ├── VRI_detection_output.mp4   # Final output video</w:t>
      </w:r>
    </w:p>
    <w:p w14:paraId="411DF303" w14:textId="77777777" w:rsidR="00D53BE9" w:rsidRDefault="00000000">
      <w:r>
        <w:t>│   └── VRI_detection_data.csv     # Final output CSV with detection data</w:t>
      </w:r>
    </w:p>
    <w:p w14:paraId="35008804" w14:textId="77777777" w:rsidR="00D53BE9" w:rsidRDefault="00000000">
      <w:pPr>
        <w:pStyle w:val="Heading2"/>
      </w:pPr>
      <w:r>
        <w:t>Sample Command to Run the Script</w:t>
      </w:r>
    </w:p>
    <w:p w14:paraId="706ED7B1" w14:textId="77777777" w:rsidR="00D53BE9" w:rsidRDefault="00000000">
      <w:r>
        <w:t>python svo_yolo_processing.py</w:t>
      </w:r>
    </w:p>
    <w:p w14:paraId="6755A420" w14:textId="77777777" w:rsidR="00D53BE9" w:rsidRDefault="00000000">
      <w:pPr>
        <w:pStyle w:val="Heading2"/>
      </w:pPr>
      <w:r>
        <w:lastRenderedPageBreak/>
        <w:t>Example Output</w:t>
      </w:r>
    </w:p>
    <w:p w14:paraId="5B863F28" w14:textId="77777777" w:rsidR="00D53BE9" w:rsidRDefault="00000000">
      <w:r>
        <w:t>Output Video: VRI_detection_output.mp4 – A video showing the frames with detected objects annotated.</w:t>
      </w:r>
    </w:p>
    <w:p w14:paraId="4831D213" w14:textId="77777777" w:rsidR="00D53BE9" w:rsidRDefault="00000000">
      <w:r>
        <w:t>Output CSV: VRI_detection_data.csv – A CSV file containing detection data for each frame, including class detections, number of VRIs, and distance between VRIs.</w:t>
      </w:r>
    </w:p>
    <w:sectPr w:rsidR="00D53B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993348">
    <w:abstractNumId w:val="8"/>
  </w:num>
  <w:num w:numId="2" w16cid:durableId="1053235452">
    <w:abstractNumId w:val="6"/>
  </w:num>
  <w:num w:numId="3" w16cid:durableId="1520581104">
    <w:abstractNumId w:val="5"/>
  </w:num>
  <w:num w:numId="4" w16cid:durableId="1044868039">
    <w:abstractNumId w:val="4"/>
  </w:num>
  <w:num w:numId="5" w16cid:durableId="961494354">
    <w:abstractNumId w:val="7"/>
  </w:num>
  <w:num w:numId="6" w16cid:durableId="659500288">
    <w:abstractNumId w:val="3"/>
  </w:num>
  <w:num w:numId="7" w16cid:durableId="1523976963">
    <w:abstractNumId w:val="2"/>
  </w:num>
  <w:num w:numId="8" w16cid:durableId="1126196004">
    <w:abstractNumId w:val="1"/>
  </w:num>
  <w:num w:numId="9" w16cid:durableId="7864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3BE9"/>
    <w:rsid w:val="00D86910"/>
    <w:rsid w:val="00DE2C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809E4"/>
  <w14:defaultImageDpi w14:val="300"/>
  <w15:docId w15:val="{C5C103D1-3C15-48E2-8E23-B640BBB6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Danish Barkat</cp:lastModifiedBy>
  <cp:revision>2</cp:revision>
  <dcterms:created xsi:type="dcterms:W3CDTF">2013-12-23T23:15:00Z</dcterms:created>
  <dcterms:modified xsi:type="dcterms:W3CDTF">2024-10-10T22:00:00Z</dcterms:modified>
  <cp:category/>
</cp:coreProperties>
</file>